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Mock Interview Summary: All Topics</w:t>
      </w:r>
    </w:p>
    <w:p>
      <w:pPr>
        <w:pStyle w:val="Heading2"/>
      </w:pPr>
      <w:r>
        <w:t>📌 Python Data Types Summary</w:t>
      </w:r>
    </w:p>
    <w:p>
      <w:r>
        <w:t>- **String**: Text data (e.g., `'hello'`)</w:t>
        <w:br/>
        <w:t>- **int**: Whole numbers (e.g., `10`)</w:t>
        <w:br/>
        <w:t>- **float**: Decimal numbers (e.g., `3.14`)</w:t>
        <w:br/>
        <w:t>- **bool**: Boolean values (`True` / `False`)</w:t>
        <w:br/>
        <w:t>- **list**: Mutable, ordered, allows duplicates</w:t>
        <w:br/>
        <w:t>- **tuple**: Immutable, ordered, allows duplicates</w:t>
        <w:br/>
        <w:t>- **dict**: Key-value pairs, mutable, no duplicate keys</w:t>
        <w:br/>
        <w:t>- **set**: Unordered, mutable, no duplicates</w:t>
      </w:r>
    </w:p>
    <w:p>
      <w:pPr>
        <w:pStyle w:val="Heading2"/>
      </w:pPr>
      <w:r>
        <w:t>📌 List vs Tuple vs Dict vs Set</w:t>
      </w:r>
    </w:p>
    <w:p>
      <w:r>
        <w:t>- **List**: Ordered, mutable, allows duplicates</w:t>
        <w:br/>
        <w:t>- **Tuple**: Ordered, immutable, allows duplicates</w:t>
        <w:br/>
        <w:t>- **Dict**: Unordered (as of Python 3.6+, insertion ordered), key-value, mutable</w:t>
        <w:br/>
        <w:t>- **Set**: Unordered, mutable, no duplicates</w:t>
      </w:r>
    </w:p>
    <w:p>
      <w:pPr>
        <w:pStyle w:val="Heading2"/>
      </w:pPr>
      <w:r>
        <w:t>📌 Type Casting</w:t>
      </w:r>
    </w:p>
    <w:p>
      <w:r>
        <w:t>- Used to convert between data types using `int()`, `str()`, `float()`, etc.</w:t>
        <w:br/>
        <w:t>- Example: `int('10')` → `10`, `str(100)` → `'100'`</w:t>
      </w:r>
    </w:p>
    <w:p>
      <w:pPr>
        <w:pStyle w:val="Heading2"/>
      </w:pPr>
      <w:r>
        <w:t>📌 Comparison and Identity Operators</w:t>
      </w:r>
    </w:p>
    <w:p>
      <w:r>
        <w:t>- `==` → compares values</w:t>
        <w:br/>
        <w:t>- `is` → compares memory location (object identity)</w:t>
      </w:r>
    </w:p>
    <w:p>
      <w:pPr>
        <w:pStyle w:val="Heading2"/>
      </w:pPr>
      <w:r>
        <w:t>📌 Logical Operators</w:t>
      </w:r>
    </w:p>
    <w:p>
      <w:r>
        <w:t>- `and`, `or`, `not` used to combine or invert conditions.</w:t>
      </w:r>
    </w:p>
    <w:p>
      <w:pPr>
        <w:pStyle w:val="Heading2"/>
      </w:pPr>
      <w:r>
        <w:t>📌 Control Flow: If-Else</w:t>
      </w:r>
    </w:p>
    <w:p>
      <w:r>
        <w:t>- Used to control the execution based on conditions.</w:t>
        <w:br/>
        <w:t>- Syntax:</w:t>
        <w:br/>
        <w:t>```python</w:t>
        <w:br/>
        <w:t>if condition:</w:t>
        <w:br/>
        <w:t xml:space="preserve">    # code</w:t>
        <w:br/>
        <w:t>else:</w:t>
        <w:br/>
        <w:t xml:space="preserve">    # code</w:t>
        <w:br/>
        <w:t>```</w:t>
      </w:r>
    </w:p>
    <w:p>
      <w:pPr>
        <w:pStyle w:val="Heading2"/>
      </w:pPr>
      <w:r>
        <w:t>📌 Loops: for vs while</w:t>
      </w:r>
    </w:p>
    <w:p>
      <w:r>
        <w:t>- **for loop**: Iterates over a sequence.</w:t>
        <w:br/>
        <w:t>- **while loop**: Runs as long as the condition is `True`.</w:t>
      </w:r>
    </w:p>
    <w:p>
      <w:pPr>
        <w:pStyle w:val="Heading2"/>
      </w:pPr>
      <w:r>
        <w:t>📌 Functions and Arguments</w:t>
      </w:r>
    </w:p>
    <w:p>
      <w:r>
        <w:t>- `def` keyword used to define a function.</w:t>
        <w:br/>
        <w:t>- Accepts parameters and may return a value using `return`.</w:t>
        <w:br/>
        <w:t>- Default arguments can be used: `def greet(name='Guest'):`</w:t>
      </w:r>
    </w:p>
    <w:p>
      <w:pPr>
        <w:pStyle w:val="Heading2"/>
      </w:pPr>
      <w:r>
        <w:t>📌 Return Statement</w:t>
      </w:r>
    </w:p>
    <w:p>
      <w:r>
        <w:t>- Used to return values from a function.</w:t>
        <w:br/>
        <w:t>- Example:</w:t>
        <w:br/>
        <w:t>```python</w:t>
        <w:br/>
        <w:t>def square(x):</w:t>
        <w:br/>
        <w:t xml:space="preserve">    return x * x</w:t>
        <w:br/>
        <w:t>```</w:t>
      </w:r>
    </w:p>
    <w:p>
      <w:pPr>
        <w:pStyle w:val="Heading2"/>
      </w:pPr>
      <w:r>
        <w:t>📌 Break and Continue</w:t>
      </w:r>
    </w:p>
    <w:p>
      <w:r>
        <w:t>- `break`: Exit the loop.</w:t>
        <w:br/>
        <w:t>- `continue`: Skip current iteration and go to next.</w:t>
      </w:r>
    </w:p>
    <w:p>
      <w:pPr>
        <w:pStyle w:val="Heading2"/>
      </w:pPr>
      <w:r>
        <w:t>📌 Global vs Local Variables</w:t>
      </w:r>
    </w:p>
    <w:p>
      <w:r>
        <w:t>- **Global**: Declared outside functions, accessible everywhere.</w:t>
        <w:br/>
        <w:t>- **Local**: Declared inside a function, accessible only inside it.</w:t>
        <w:br/>
        <w:t>- Use `global` keyword to modify global variable inside a function.</w:t>
      </w:r>
    </w:p>
    <w:p>
      <w:pPr>
        <w:pStyle w:val="Heading2"/>
      </w:pPr>
      <w:r>
        <w:t>📌 List Comprehension</w:t>
      </w:r>
    </w:p>
    <w:p>
      <w:r>
        <w:t>- A concise way to create lists.</w:t>
        <w:br/>
        <w:t>- Syntax: `[expression for item in iterable if condition]`</w:t>
        <w:br/>
        <w:t>- Example: `[x for x in range(10) if x % 2 == 0]`</w:t>
      </w:r>
    </w:p>
    <w:p>
      <w:pPr>
        <w:pStyle w:val="Heading2"/>
      </w:pPr>
      <w:r>
        <w:t>📌 FizzBuzz Function Example</w:t>
      </w:r>
    </w:p>
    <w:p>
      <w:r>
        <w:t>```python</w:t>
        <w:br/>
        <w:t>def fizz_buzz(number):</w:t>
        <w:br/>
        <w:t xml:space="preserve">    if number % 3 == 0 and number % 5 == 0:</w:t>
        <w:br/>
        <w:t xml:space="preserve">        return 'FizzBuzz'</w:t>
        <w:br/>
        <w:t xml:space="preserve">    elif number % 3 == 0:</w:t>
        <w:br/>
        <w:t xml:space="preserve">        return 'Fizz'</w:t>
        <w:br/>
        <w:t xml:space="preserve">    elif number % 5 == 0:</w:t>
        <w:br/>
        <w:t xml:space="preserve">        return 'Buzz'</w:t>
        <w:br/>
        <w:t xml:space="preserve">    else:</w:t>
        <w:br/>
        <w:t xml:space="preserve">        return number</w:t>
        <w:br/>
        <w:t>```</w:t>
      </w:r>
    </w:p>
    <w:p>
      <w:pPr>
        <w:pStyle w:val="Heading2"/>
      </w:pPr>
      <w:r>
        <w:t>📌 File Handling Summary</w:t>
      </w:r>
    </w:p>
    <w:p>
      <w:r>
        <w:t>- `open(filename, mode)` opens a file.</w:t>
        <w:br/>
        <w:t>- Modes: `'r'`, `'w'`, `'a'`, `'x'`, `'b'`, `'t'`</w:t>
        <w:br/>
        <w:t>- `read()`, `readline()`, `readlines()` used to read content</w:t>
        <w:br/>
        <w:t>- `write()` adds content to file</w:t>
        <w:br/>
        <w:t>- `seek(position)` moves file pointer</w:t>
        <w:br/>
        <w:t>- `with open()` ensures file closes automatically</w:t>
        <w:br/>
        <w:t>- `os.path.exists()` or `pathlib.Path().exists()` checks file existence</w:t>
      </w:r>
    </w:p>
    <w:p>
      <w:pPr>
        <w:pStyle w:val="Heading2"/>
      </w:pPr>
      <w:r>
        <w:t>📌 File Write + Read Example</w:t>
      </w:r>
    </w:p>
    <w:p>
      <w:r>
        <w:t>```python</w:t>
        <w:br/>
        <w:t>with open("sample.txt", "w") as f:</w:t>
        <w:br/>
        <w:t xml:space="preserve">    f.write("Hello, Python!")</w:t>
        <w:br/>
        <w:br/>
        <w:t>with open("sample.txt", "r") as f:</w:t>
        <w:br/>
        <w:t xml:space="preserve">    print(f.read())</w:t>
        <w:br/>
        <w:t>```</w:t>
      </w:r>
    </w:p>
    <w:p>
      <w:pPr>
        <w:pStyle w:val="Heading2"/>
      </w:pPr>
      <w:r>
        <w:t>🌟 Overall Performance Review</w:t>
      </w:r>
    </w:p>
    <w:p>
      <w:r>
        <w:t>Rating: ⭐️⭐️⭐️⭐️☆ (4/5)</w:t>
        <w:br/>
        <w:br/>
        <w:t>✔️ Strengths:</w:t>
        <w:br/>
        <w:t>- Strong grasp of foundational topics like data types, control flow, and file handling.</w:t>
        <w:br/>
        <w:t>- Good participation and willingness to learn.</w:t>
        <w:br/>
        <w:br/>
        <w:t>📈 Areas for Improvement:</w:t>
        <w:br/>
        <w:t>- Clarify minor misunderstandings (e.g., `'a'` mode behavior, file pointer usage).</w:t>
        <w:br/>
        <w:t>- Practice writing complete code snippets with correct syntax.</w:t>
        <w:br/>
        <w:br/>
        <w:t>📝 Recommendation:</w:t>
        <w:br/>
        <w:t>Continue practicing short programs, especially in functions, OOP, and automation scripts to improve confidence and precision.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