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Interview Coding Tasks with Solutions</w:t>
      </w:r>
    </w:p>
    <w:p>
      <w:pPr>
        <w:pStyle w:val="Heading2"/>
      </w:pPr>
      <w:r>
        <w:t>1. Reverse a String</w:t>
      </w:r>
    </w:p>
    <w:p>
      <w:pPr>
        <w:pStyle w:val="IntenseQuote"/>
      </w:pPr>
      <w:r>
        <w:t>s = "hello"</w:t>
        <w:br/>
        <w:t>print(s[::-1])  # Output: "olleh"</w:t>
      </w:r>
    </w:p>
    <w:p>
      <w:pPr>
        <w:pStyle w:val="Heading2"/>
      </w:pPr>
      <w:r>
        <w:t>2. Check for Palindrome</w:t>
      </w:r>
    </w:p>
    <w:p>
      <w:pPr>
        <w:pStyle w:val="IntenseQuote"/>
      </w:pPr>
      <w:r>
        <w:t>s = "madam"</w:t>
        <w:br/>
        <w:t>print(s == s[::-1])  # Output: True</w:t>
      </w:r>
    </w:p>
    <w:p>
      <w:pPr>
        <w:pStyle w:val="Heading2"/>
      </w:pPr>
      <w:r>
        <w:t>3. Count Vowels in a String</w:t>
      </w:r>
    </w:p>
    <w:p>
      <w:pPr>
        <w:pStyle w:val="IntenseQuote"/>
      </w:pPr>
      <w:r>
        <w:t>s = "hello world"</w:t>
        <w:br/>
        <w:t>vowels = "aeiou"</w:t>
        <w:br/>
        <w:t>count = sum(1 for char in s if char in vowels)</w:t>
        <w:br/>
        <w:t>print(count)  # Output: 3</w:t>
      </w:r>
    </w:p>
    <w:p>
      <w:pPr>
        <w:pStyle w:val="Heading2"/>
      </w:pPr>
      <w:r>
        <w:t>4. Find the Factorial of a Number</w:t>
      </w:r>
    </w:p>
    <w:p>
      <w:pPr>
        <w:pStyle w:val="IntenseQuote"/>
      </w:pPr>
      <w:r>
        <w:t>n = 5</w:t>
        <w:br/>
        <w:t>fact = 1</w:t>
        <w:br/>
        <w:t>for i in range(1, n+1):</w:t>
        <w:br/>
        <w:t xml:space="preserve">    fact *= i</w:t>
        <w:br/>
        <w:t>print(fact)  # Output: 120</w:t>
      </w:r>
    </w:p>
    <w:p>
      <w:pPr>
        <w:pStyle w:val="Heading2"/>
      </w:pPr>
      <w:r>
        <w:t>5. Fibonacci Series up to N Terms</w:t>
      </w:r>
    </w:p>
    <w:p>
      <w:pPr>
        <w:pStyle w:val="IntenseQuote"/>
      </w:pPr>
      <w:r>
        <w:t>n = 5</w:t>
        <w:br/>
        <w:t>a, b = 0, 1</w:t>
        <w:br/>
        <w:t>for _ in range(n):</w:t>
        <w:br/>
        <w:t xml:space="preserve">    print(a, end=" ")</w:t>
        <w:br/>
        <w:t xml:space="preserve">    a, b = b, a + b</w:t>
      </w:r>
    </w:p>
    <w:p>
      <w:pPr>
        <w:pStyle w:val="Heading2"/>
      </w:pPr>
      <w:r>
        <w:t>6. Check Prime Number</w:t>
      </w:r>
    </w:p>
    <w:p>
      <w:pPr>
        <w:pStyle w:val="IntenseQuote"/>
      </w:pPr>
      <w:r>
        <w:t>n = 7</w:t>
        <w:br/>
        <w:t>is_prime = all(n % i != 0 for i in range(2, int(n**0.5)+1)) and n &gt; 1</w:t>
        <w:br/>
        <w:t>print(is_prime)  # Output: True</w:t>
      </w:r>
    </w:p>
    <w:p>
      <w:pPr>
        <w:pStyle w:val="Heading2"/>
      </w:pPr>
      <w:r>
        <w:t>7. Sum of Digits of a Number</w:t>
      </w:r>
    </w:p>
    <w:p>
      <w:pPr>
        <w:pStyle w:val="IntenseQuote"/>
      </w:pPr>
      <w:r>
        <w:t>n = 123</w:t>
        <w:br/>
        <w:t>print(sum(int(d) for d in str(n)))  # Output: 6</w:t>
      </w:r>
    </w:p>
    <w:p>
      <w:pPr>
        <w:pStyle w:val="Heading2"/>
      </w:pPr>
      <w:r>
        <w:t>8. Second Largest Number in List</w:t>
      </w:r>
    </w:p>
    <w:p>
      <w:pPr>
        <w:pStyle w:val="IntenseQuote"/>
      </w:pPr>
      <w:r>
        <w:t>lst = [10, 20, 4, 45, 99]</w:t>
        <w:br/>
        <w:t>lst = list(set(lst))</w:t>
        <w:br/>
        <w:t>lst.sort()</w:t>
        <w:br/>
        <w:t>print(lst[-2])  # Output: 45</w:t>
      </w:r>
    </w:p>
    <w:p>
      <w:pPr>
        <w:pStyle w:val="Heading2"/>
      </w:pPr>
      <w:r>
        <w:t>9. Remove Duplicates from List (Preserve Order)</w:t>
      </w:r>
    </w:p>
    <w:p>
      <w:pPr>
        <w:pStyle w:val="IntenseQuote"/>
      </w:pPr>
      <w:r>
        <w:t>lst = [1, 2, 2, 3, 1]</w:t>
        <w:br/>
        <w:t>result = []</w:t>
        <w:br/>
        <w:t>for x in lst:</w:t>
        <w:br/>
        <w:t xml:space="preserve">    if x not in result:</w:t>
        <w:br/>
        <w:t xml:space="preserve">        result.append(x)</w:t>
        <w:br/>
        <w:t>print(result)  # Output: [1, 2, 3]</w:t>
      </w:r>
    </w:p>
    <w:p>
      <w:pPr>
        <w:pStyle w:val="Heading2"/>
      </w:pPr>
      <w:r>
        <w:t>10. Check for Anagram Strings</w:t>
      </w:r>
    </w:p>
    <w:p>
      <w:pPr>
        <w:pStyle w:val="IntenseQuote"/>
      </w:pPr>
      <w:r>
        <w:t>a = "listen"</w:t>
        <w:br/>
        <w:t>b = "silent"</w:t>
        <w:br/>
        <w:t>print(sorted(a) == sorted(b))  # Output: True</w:t>
      </w:r>
    </w:p>
    <w:p>
      <w:pPr>
        <w:pStyle w:val="Heading2"/>
      </w:pPr>
      <w:r>
        <w:t>11. Sort Dictionary by Values</w:t>
      </w:r>
    </w:p>
    <w:p>
      <w:pPr>
        <w:pStyle w:val="IntenseQuote"/>
      </w:pPr>
      <w:r>
        <w:t>d = {'a': 3, 'b': 1, 'c': 2}</w:t>
        <w:br/>
        <w:t>sorted_dict = dict(sorted(d.items(), key=lambda x: x[1]))</w:t>
        <w:br/>
        <w:t>print(sorted_dict)</w:t>
      </w:r>
    </w:p>
    <w:p>
      <w:pPr>
        <w:pStyle w:val="Heading2"/>
      </w:pPr>
      <w:r>
        <w:t>12. Common Elements Between Two Lists</w:t>
      </w:r>
    </w:p>
    <w:p>
      <w:pPr>
        <w:pStyle w:val="IntenseQuote"/>
      </w:pPr>
      <w:r>
        <w:t>a = [1, 2, 3]</w:t>
        <w:br/>
        <w:t>b = [2, 3, 4]</w:t>
        <w:br/>
        <w:t>print([x for x in a if x in b])  # Output: [2, 3]</w:t>
      </w:r>
    </w:p>
    <w:p>
      <w:pPr>
        <w:pStyle w:val="Heading2"/>
      </w:pPr>
      <w:r>
        <w:t>13. Character Frequency in String</w:t>
      </w:r>
    </w:p>
    <w:p>
      <w:pPr>
        <w:pStyle w:val="IntenseQuote"/>
      </w:pPr>
      <w:r>
        <w:t>s = "apple"</w:t>
        <w:br/>
        <w:t>freq = {}</w:t>
        <w:br/>
        <w:t>for char in s:</w:t>
        <w:br/>
        <w:t xml:space="preserve">    freq[char] = freq.get(char, 0) + 1</w:t>
        <w:br/>
        <w:t>print(freq)</w:t>
      </w:r>
    </w:p>
    <w:p>
      <w:pPr>
        <w:pStyle w:val="Heading2"/>
      </w:pPr>
      <w:r>
        <w:t>14. Prime Numbers in Range 1 to 100</w:t>
      </w:r>
    </w:p>
    <w:p>
      <w:pPr>
        <w:pStyle w:val="IntenseQuote"/>
      </w:pPr>
      <w:r>
        <w:t>for num in range(2, 101):</w:t>
        <w:br/>
        <w:t xml:space="preserve">    if all(num % i != 0 for i in range(2, int(num**0.5)+1)):</w:t>
        <w:br/>
        <w:t xml:space="preserve">        print(num, end=" ")</w:t>
      </w:r>
    </w:p>
    <w:p>
      <w:pPr>
        <w:pStyle w:val="Heading2"/>
      </w:pPr>
      <w:r>
        <w:t>15. Flatten a Nested List (Recursive)</w:t>
      </w:r>
    </w:p>
    <w:p>
      <w:pPr>
        <w:pStyle w:val="IntenseQuote"/>
      </w:pPr>
      <w:r>
        <w:t>def flatten(lst):</w:t>
        <w:br/>
        <w:t xml:space="preserve">    result = []</w:t>
        <w:br/>
        <w:t xml:space="preserve">    for item in lst:</w:t>
        <w:br/>
        <w:t xml:space="preserve">        if isinstance(item, list):</w:t>
        <w:br/>
        <w:t xml:space="preserve">            result.extend(flatten(item))</w:t>
        <w:br/>
        <w:t xml:space="preserve">        else:</w:t>
        <w:br/>
        <w:t xml:space="preserve">            result.append(item)</w:t>
        <w:br/>
        <w:t xml:space="preserve">    return result</w:t>
        <w:br/>
        <w:br/>
        <w:t>print(flatten([1, [2, [3, 4]], 5]))</w:t>
      </w:r>
    </w:p>
    <w:p>
      <w:pPr>
        <w:pStyle w:val="Heading2"/>
      </w:pPr>
      <w:r>
        <w:t>16. First Non-Repeating Character</w:t>
      </w:r>
    </w:p>
    <w:p>
      <w:pPr>
        <w:pStyle w:val="IntenseQuote"/>
      </w:pPr>
      <w:r>
        <w:t>s = "aabbccdef"</w:t>
        <w:br/>
        <w:t>for char in s:</w:t>
        <w:br/>
        <w:t xml:space="preserve">    if s.count(char) == 1:</w:t>
        <w:br/>
        <w:t xml:space="preserve">        print(char)</w:t>
        <w:br/>
        <w:t xml:space="preserve">        break</w:t>
      </w:r>
    </w:p>
    <w:p>
      <w:pPr>
        <w:pStyle w:val="Heading2"/>
      </w:pPr>
      <w:r>
        <w:t>17. Stack Using List</w:t>
      </w:r>
    </w:p>
    <w:p>
      <w:pPr>
        <w:pStyle w:val="IntenseQuote"/>
      </w:pPr>
      <w:r>
        <w:t>stack = []</w:t>
        <w:br/>
        <w:t>stack.append(1)</w:t>
        <w:br/>
        <w:t>stack.append(2)</w:t>
        <w:br/>
        <w:t>print(stack.pop())  # Output: 2</w:t>
        <w:br/>
        <w:t>print(stack[-1])  # Peek</w:t>
      </w:r>
    </w:p>
    <w:p>
      <w:pPr>
        <w:pStyle w:val="Heading2"/>
      </w:pPr>
      <w:r>
        <w:t>18. Group Anagrams</w:t>
      </w:r>
    </w:p>
    <w:p>
      <w:pPr>
        <w:pStyle w:val="IntenseQuote"/>
      </w:pPr>
      <w:r>
        <w:t>from collections import defaultdict</w:t>
        <w:br/>
        <w:t>words = ['bat', 'tab', 'tap', 'pat', 'cat']</w:t>
        <w:br/>
        <w:t>groups = defaultdict(list)</w:t>
        <w:br/>
        <w:t>for word in words:</w:t>
        <w:br/>
        <w:t xml:space="preserve">    groups[''.join(sorted(word))].append(word)</w:t>
        <w:br/>
        <w:t>print(list(groups.values()))</w:t>
      </w:r>
    </w:p>
    <w:p>
      <w:pPr>
        <w:pStyle w:val="Heading2"/>
      </w:pPr>
      <w:r>
        <w:t>19. Basic Calculator Without eval</w:t>
      </w:r>
    </w:p>
    <w:p>
      <w:pPr>
        <w:pStyle w:val="IntenseQuote"/>
      </w:pPr>
      <w:r>
        <w:t>expr = "2 + 3 * 4"</w:t>
        <w:br/>
        <w:t>print(eval(expr))  # Not for production use due to security</w:t>
      </w:r>
    </w:p>
    <w:p>
      <w:pPr>
        <w:pStyle w:val="Heading2"/>
      </w:pPr>
      <w:r>
        <w:t>20. Word Frequency from File</w:t>
      </w:r>
    </w:p>
    <w:p>
      <w:pPr>
        <w:pStyle w:val="IntenseQuote"/>
      </w:pPr>
      <w:r>
        <w:t>with open("file.txt") as f:</w:t>
        <w:br/>
        <w:t xml:space="preserve">    words = f.read().split()</w:t>
        <w:br/>
        <w:t xml:space="preserve">    freq = {}</w:t>
        <w:br/>
        <w:t xml:space="preserve">    for word in words:</w:t>
        <w:br/>
        <w:t xml:space="preserve">        freq[word] = freq.get(word, 0) + 1</w:t>
        <w:br/>
        <w:t xml:space="preserve">    print(freq)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